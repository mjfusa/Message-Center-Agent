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3E86" w14:textId="77777777" w:rsidR="00EC2429" w:rsidRDefault="00A412C9">
      <w:pPr>
        <w:pStyle w:val="Heading1"/>
      </w:pPr>
      <w:r>
        <w:t>Copilot Reporting Dashboard and Admin Center Updates (Last 6 Months)</w:t>
      </w:r>
    </w:p>
    <w:p w14:paraId="7835447D" w14:textId="77777777" w:rsidR="00EC2429" w:rsidRDefault="00A412C9">
      <w:pPr>
        <w:pStyle w:val="Heading2"/>
      </w:pPr>
      <w:r>
        <w:t>Feature Changes Summary</w:t>
      </w:r>
    </w:p>
    <w:p w14:paraId="2E9156E3" w14:textId="77777777" w:rsidR="00EC2429" w:rsidRDefault="00A412C9">
      <w:r>
        <w:t>Usage reports to manage metered consumption costs for Microsoft 365 Copilot Chat (preview) (MC1069563)</w:t>
      </w:r>
    </w:p>
    <w:p w14:paraId="18BF1676" w14:textId="521438C6" w:rsidR="00EC2429" w:rsidRDefault="00A412C9">
      <w:r>
        <w:t xml:space="preserve">Message Center Link: </w:t>
      </w:r>
      <w:hyperlink r:id="rId6" w:anchor="/MessageCenter/:/messages/MC1069563" w:history="1">
        <w:r w:rsidR="00617CF3" w:rsidRPr="00BE34CC">
          <w:rPr>
            <w:rStyle w:val="Hyperlink"/>
          </w:rPr>
          <w:t>https://admin.microsoft.com/#/MessageCenter/:/messages/MC1069563</w:t>
        </w:r>
      </w:hyperlink>
      <w:r w:rsidR="00617CF3">
        <w:t xml:space="preserve"> </w:t>
      </w:r>
    </w:p>
    <w:p w14:paraId="75CD7818" w14:textId="77777777" w:rsidR="00EC2429" w:rsidRDefault="00A412C9">
      <w:r>
        <w:t xml:space="preserve">Timeline: Created: May 7, </w:t>
      </w:r>
      <w:proofErr w:type="gramStart"/>
      <w:r>
        <w:t>2025</w:t>
      </w:r>
      <w:proofErr w:type="gramEnd"/>
      <w:r>
        <w:t xml:space="preserve"> | Last Modified: August 4, 2025</w:t>
      </w:r>
    </w:p>
    <w:p w14:paraId="668518A4" w14:textId="59856E50" w:rsidR="00EC2429" w:rsidRDefault="00A412C9">
      <w:r>
        <w:t xml:space="preserve">Source: Microsoft Learn - </w:t>
      </w:r>
      <w:hyperlink r:id="rId7" w:history="1">
        <w:r w:rsidR="00617CF3" w:rsidRPr="00BE34CC">
          <w:rPr>
            <w:rStyle w:val="Hyperlink"/>
          </w:rPr>
          <w:t>https://learn.microsoft.com/en-us/microsoft-365/admin/activity-reports/copilot-chat-usage</w:t>
        </w:r>
      </w:hyperlink>
      <w:r w:rsidR="00617CF3">
        <w:t xml:space="preserve"> </w:t>
      </w:r>
    </w:p>
    <w:p w14:paraId="1B0F4963" w14:textId="77777777" w:rsidR="00EC2429" w:rsidRDefault="00EC2429"/>
    <w:p w14:paraId="347F0D78" w14:textId="77777777" w:rsidR="00EC2429" w:rsidRDefault="00A412C9">
      <w:r>
        <w:t>Set budget limits for 'Pay-as-you-go billing' in Microsoft 365 admin center (MC1122160)</w:t>
      </w:r>
    </w:p>
    <w:p w14:paraId="09347868" w14:textId="2E64F04A" w:rsidR="00EC2429" w:rsidRDefault="00A412C9">
      <w:r>
        <w:t xml:space="preserve">Message Center Link: </w:t>
      </w:r>
      <w:hyperlink r:id="rId8" w:anchor="/MessageCenter/:/messages/MC1122160" w:history="1">
        <w:r w:rsidR="00617CF3" w:rsidRPr="00BE34CC">
          <w:rPr>
            <w:rStyle w:val="Hyperlink"/>
          </w:rPr>
          <w:t>https://admin.microsoft.com/#/MessageCenter/:/messages/MC1122160</w:t>
        </w:r>
      </w:hyperlink>
      <w:r w:rsidR="00617CF3">
        <w:t xml:space="preserve"> </w:t>
      </w:r>
    </w:p>
    <w:p w14:paraId="3CFBF005" w14:textId="77777777" w:rsidR="00EC2429" w:rsidRDefault="00A412C9">
      <w:r>
        <w:t xml:space="preserve">Timeline: Created: July 25, </w:t>
      </w:r>
      <w:proofErr w:type="gramStart"/>
      <w:r>
        <w:t>2025</w:t>
      </w:r>
      <w:proofErr w:type="gramEnd"/>
      <w:r>
        <w:t xml:space="preserve"> | Last Modified: July 30, 2025</w:t>
      </w:r>
    </w:p>
    <w:p w14:paraId="2833B92C" w14:textId="0FF89C84" w:rsidR="00EC2429" w:rsidRDefault="00A412C9">
      <w:r>
        <w:t xml:space="preserve">Source: Microsoft 365 Roadmap - </w:t>
      </w:r>
      <w:hyperlink r:id="rId9" w:history="1">
        <w:r w:rsidR="00617CF3" w:rsidRPr="00BE34CC">
          <w:rPr>
            <w:rStyle w:val="Hyperlink"/>
          </w:rPr>
          <w:t>https://www.microsoft.com/en-us/microsoft-365/roadmap?filters=&amp;searchterms=MC1122160</w:t>
        </w:r>
      </w:hyperlink>
      <w:r w:rsidR="00617CF3">
        <w:t xml:space="preserve"> </w:t>
      </w:r>
    </w:p>
    <w:p w14:paraId="6353A027" w14:textId="77777777" w:rsidR="00EC2429" w:rsidRDefault="00EC2429"/>
    <w:p w14:paraId="1A33E9D6" w14:textId="77777777" w:rsidR="00EC2429" w:rsidRDefault="00A412C9">
      <w:r>
        <w:t>New usage intensity and host apps metrics available in Copilot Chat usage report (MC1136041)</w:t>
      </w:r>
    </w:p>
    <w:p w14:paraId="549E7F46" w14:textId="6DCD0CFD" w:rsidR="00EC2429" w:rsidRDefault="00A412C9">
      <w:r>
        <w:t xml:space="preserve">Message Center Link: </w:t>
      </w:r>
      <w:hyperlink r:id="rId10" w:anchor="/MessageCenter/:/messages/MC1136041" w:history="1">
        <w:r w:rsidR="00617CF3" w:rsidRPr="00BE34CC">
          <w:rPr>
            <w:rStyle w:val="Hyperlink"/>
          </w:rPr>
          <w:t>https://admin.microsoft.com/#/MessageCenter/:/messages/MC1136041</w:t>
        </w:r>
      </w:hyperlink>
      <w:r w:rsidR="00617CF3">
        <w:t xml:space="preserve"> </w:t>
      </w:r>
    </w:p>
    <w:p w14:paraId="5F8573AC" w14:textId="77777777" w:rsidR="00EC2429" w:rsidRDefault="00A412C9">
      <w:r>
        <w:t xml:space="preserve">Timeline: Created: August 15, </w:t>
      </w:r>
      <w:proofErr w:type="gramStart"/>
      <w:r>
        <w:t>2025</w:t>
      </w:r>
      <w:proofErr w:type="gramEnd"/>
      <w:r>
        <w:t xml:space="preserve"> | Last Modified: August 15, 2025</w:t>
      </w:r>
    </w:p>
    <w:p w14:paraId="1DB3861F" w14:textId="382B4AE7" w:rsidR="00EC2429" w:rsidRDefault="00A412C9">
      <w:r>
        <w:t xml:space="preserve">Source: Tech Community - </w:t>
      </w:r>
      <w:hyperlink r:id="rId11" w:history="1">
        <w:r w:rsidR="00617CF3" w:rsidRPr="00BE34CC">
          <w:rPr>
            <w:rStyle w:val="Hyperlink"/>
          </w:rPr>
          <w:t>https://techcommunity.microsoft.com/t5/copilot-updates/bg-p/CopilotUpdates</w:t>
        </w:r>
      </w:hyperlink>
      <w:r w:rsidR="00617CF3">
        <w:t xml:space="preserve"> </w:t>
      </w:r>
    </w:p>
    <w:p w14:paraId="0B2D17AD" w14:textId="77777777" w:rsidR="00EC2429" w:rsidRDefault="00EC2429"/>
    <w:p w14:paraId="5BF1F51A" w14:textId="77777777" w:rsidR="00EC2429" w:rsidRDefault="00A412C9">
      <w:r>
        <w:t>New admin control for org-wide sharing of user-built Copilot agents (MC1138797)</w:t>
      </w:r>
    </w:p>
    <w:p w14:paraId="6C54DB8E" w14:textId="26C647AF" w:rsidR="00EC2429" w:rsidRDefault="00A412C9">
      <w:r>
        <w:t xml:space="preserve">Message Center Link: </w:t>
      </w:r>
      <w:hyperlink r:id="rId12" w:anchor="/MessageCenter/:/messages/MC1138797" w:history="1">
        <w:r w:rsidR="00617CF3" w:rsidRPr="00BE34CC">
          <w:rPr>
            <w:rStyle w:val="Hyperlink"/>
          </w:rPr>
          <w:t>https://admin.microsoft.com/#/MessageCenter/:/messages/MC1138797</w:t>
        </w:r>
      </w:hyperlink>
      <w:r w:rsidR="00617CF3">
        <w:t xml:space="preserve"> </w:t>
      </w:r>
    </w:p>
    <w:p w14:paraId="0E77D31F" w14:textId="77777777" w:rsidR="00EC2429" w:rsidRDefault="00A412C9">
      <w:r>
        <w:t xml:space="preserve">Timeline: Created: August 20, </w:t>
      </w:r>
      <w:proofErr w:type="gramStart"/>
      <w:r>
        <w:t>2025</w:t>
      </w:r>
      <w:proofErr w:type="gramEnd"/>
      <w:r>
        <w:t xml:space="preserve"> | Last Modified: September 10, 2025</w:t>
      </w:r>
    </w:p>
    <w:p w14:paraId="25EAFB8B" w14:textId="11187BA3" w:rsidR="00EC2429" w:rsidRDefault="00A412C9">
      <w:r>
        <w:lastRenderedPageBreak/>
        <w:t xml:space="preserve">Source: Microsoft Learn - </w:t>
      </w:r>
      <w:hyperlink r:id="rId13" w:history="1">
        <w:r w:rsidR="00617CF3" w:rsidRPr="00BE34CC">
          <w:rPr>
            <w:rStyle w:val="Hyperlink"/>
          </w:rPr>
          <w:t>https://learn.microsoft.com/en-us/microsoft-365/admin/manage/copilot-agent-sharing</w:t>
        </w:r>
      </w:hyperlink>
      <w:r w:rsidR="00617CF3">
        <w:t xml:space="preserve"> </w:t>
      </w:r>
    </w:p>
    <w:p w14:paraId="42C0CE93" w14:textId="77777777" w:rsidR="00EC2429" w:rsidRDefault="00EC2429"/>
    <w:p w14:paraId="79C1B763" w14:textId="77777777" w:rsidR="00EC2429" w:rsidRDefault="00A412C9">
      <w:r>
        <w:t>Usage reports: Copilot Search usage (MC1142624)</w:t>
      </w:r>
    </w:p>
    <w:p w14:paraId="17A556F0" w14:textId="2B06ED92" w:rsidR="00EC2429" w:rsidRDefault="00A412C9">
      <w:r>
        <w:t xml:space="preserve">Message Center Link: </w:t>
      </w:r>
      <w:hyperlink r:id="rId14" w:anchor="/MessageCenter/:/messages/MC1142624" w:history="1">
        <w:r w:rsidR="00617CF3" w:rsidRPr="00BE34CC">
          <w:rPr>
            <w:rStyle w:val="Hyperlink"/>
          </w:rPr>
          <w:t>https://admin.microsoft.com/#/MessageCenter/:/messages/MC1142624</w:t>
        </w:r>
      </w:hyperlink>
      <w:r w:rsidR="00617CF3">
        <w:t xml:space="preserve"> </w:t>
      </w:r>
    </w:p>
    <w:p w14:paraId="3D050656" w14:textId="77777777" w:rsidR="00EC2429" w:rsidRDefault="00A412C9">
      <w:r>
        <w:t xml:space="preserve">Timeline: Created: August 26, </w:t>
      </w:r>
      <w:proofErr w:type="gramStart"/>
      <w:r>
        <w:t>2025</w:t>
      </w:r>
      <w:proofErr w:type="gramEnd"/>
      <w:r>
        <w:t xml:space="preserve"> | Last Modified: August 26, 2025</w:t>
      </w:r>
    </w:p>
    <w:p w14:paraId="04D0E038" w14:textId="6852E404" w:rsidR="00EC2429" w:rsidRDefault="00A412C9">
      <w:r>
        <w:t xml:space="preserve">Source: Microsoft 365 Roadmap - </w:t>
      </w:r>
      <w:hyperlink r:id="rId15" w:history="1">
        <w:r w:rsidR="00617CF3" w:rsidRPr="00BE34CC">
          <w:rPr>
            <w:rStyle w:val="Hyperlink"/>
          </w:rPr>
          <w:t>https://www.microsoft.com/en-us/microsoft-365/roadmap?filters=&amp;searchterms=MC1142624</w:t>
        </w:r>
      </w:hyperlink>
      <w:r w:rsidR="00617CF3">
        <w:t xml:space="preserve"> </w:t>
      </w:r>
    </w:p>
    <w:p w14:paraId="5C36890D" w14:textId="77777777" w:rsidR="00EC2429" w:rsidRDefault="00EC2429"/>
    <w:p w14:paraId="3334A738" w14:textId="77777777" w:rsidR="00EC2429" w:rsidRDefault="00A412C9">
      <w:r>
        <w:t>Prepurchase capacity packs for Microsoft 365 Copilot Chat (MC1155434)</w:t>
      </w:r>
    </w:p>
    <w:p w14:paraId="05FFCD9D" w14:textId="0039DCCF" w:rsidR="00EC2429" w:rsidRDefault="00A412C9">
      <w:r>
        <w:t xml:space="preserve">Message Center Link: </w:t>
      </w:r>
      <w:hyperlink r:id="rId16" w:anchor="/MessageCenter/:/messages/MC1155434" w:history="1">
        <w:r w:rsidR="00617CF3" w:rsidRPr="00BE34CC">
          <w:rPr>
            <w:rStyle w:val="Hyperlink"/>
          </w:rPr>
          <w:t>https://admin.microsoft.com/#/MessageCenter/:/messages/MC1155434</w:t>
        </w:r>
      </w:hyperlink>
      <w:r w:rsidR="00617CF3">
        <w:t xml:space="preserve"> </w:t>
      </w:r>
    </w:p>
    <w:p w14:paraId="417FB157" w14:textId="77777777" w:rsidR="00EC2429" w:rsidRDefault="00A412C9">
      <w:r>
        <w:t>Timeline: Created: September 18, 2025 | Last Modified: September 18, 2025</w:t>
      </w:r>
    </w:p>
    <w:p w14:paraId="5AC31E03" w14:textId="27FBB6B4" w:rsidR="00EC2429" w:rsidRDefault="00A412C9">
      <w:r>
        <w:t xml:space="preserve">Source: Tech Community - </w:t>
      </w:r>
      <w:hyperlink r:id="rId17" w:history="1">
        <w:r w:rsidR="00617CF3" w:rsidRPr="00BE34CC">
          <w:rPr>
            <w:rStyle w:val="Hyperlink"/>
          </w:rPr>
          <w:t>https://techcommunity.microsoft.com/t5/copilot-updates/bg-p/CopilotUpdates</w:t>
        </w:r>
      </w:hyperlink>
      <w:r w:rsidR="00617CF3">
        <w:t xml:space="preserve"> </w:t>
      </w:r>
    </w:p>
    <w:p w14:paraId="0A6336E7" w14:textId="77777777" w:rsidR="00EC2429" w:rsidRDefault="00EC2429"/>
    <w:p w14:paraId="1B3DFF48" w14:textId="77777777" w:rsidR="00EC2429" w:rsidRDefault="00A412C9">
      <w:pPr>
        <w:pStyle w:val="Heading2"/>
      </w:pPr>
      <w:r>
        <w:t>IT Administrator Checklist Before Rollout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2429" w14:paraId="5D88BD61" w14:textId="77777777">
        <w:tc>
          <w:tcPr>
            <w:tcW w:w="2880" w:type="dxa"/>
          </w:tcPr>
          <w:p w14:paraId="34772BF2" w14:textId="77777777" w:rsidR="00EC2429" w:rsidRDefault="00A412C9">
            <w:r>
              <w:t>Action Item</w:t>
            </w:r>
          </w:p>
        </w:tc>
        <w:tc>
          <w:tcPr>
            <w:tcW w:w="2880" w:type="dxa"/>
          </w:tcPr>
          <w:p w14:paraId="5ADDC4FE" w14:textId="77777777" w:rsidR="00EC2429" w:rsidRDefault="00A412C9">
            <w:r>
              <w:t>Feature Reference</w:t>
            </w:r>
          </w:p>
        </w:tc>
        <w:tc>
          <w:tcPr>
            <w:tcW w:w="2880" w:type="dxa"/>
          </w:tcPr>
          <w:p w14:paraId="08DB3B90" w14:textId="77777777" w:rsidR="00EC2429" w:rsidRDefault="00A412C9">
            <w:r>
              <w:t>Due Date / Timeline</w:t>
            </w:r>
          </w:p>
        </w:tc>
      </w:tr>
      <w:tr w:rsidR="00EC2429" w14:paraId="7406D815" w14:textId="77777777">
        <w:tc>
          <w:tcPr>
            <w:tcW w:w="2880" w:type="dxa"/>
          </w:tcPr>
          <w:p w14:paraId="61D629AC" w14:textId="77777777" w:rsidR="00EC2429" w:rsidRDefault="00A412C9">
            <w:r>
              <w:t>Review message consumption report and alert thresholds</w:t>
            </w:r>
          </w:p>
        </w:tc>
        <w:tc>
          <w:tcPr>
            <w:tcW w:w="2880" w:type="dxa"/>
          </w:tcPr>
          <w:p w14:paraId="700999DA" w14:textId="77777777" w:rsidR="00EC2429" w:rsidRDefault="00A412C9">
            <w:r>
              <w:t>MC1069563</w:t>
            </w:r>
          </w:p>
        </w:tc>
        <w:tc>
          <w:tcPr>
            <w:tcW w:w="2880" w:type="dxa"/>
          </w:tcPr>
          <w:p w14:paraId="3B602F64" w14:textId="77777777" w:rsidR="00EC2429" w:rsidRDefault="00A412C9">
            <w:r>
              <w:t>Before GA in September 2025</w:t>
            </w:r>
          </w:p>
        </w:tc>
      </w:tr>
      <w:tr w:rsidR="00EC2429" w14:paraId="59F5FB74" w14:textId="77777777">
        <w:tc>
          <w:tcPr>
            <w:tcW w:w="2880" w:type="dxa"/>
          </w:tcPr>
          <w:p w14:paraId="459C85C7" w14:textId="77777777" w:rsidR="00EC2429" w:rsidRDefault="00A412C9">
            <w:r>
              <w:t>Configure budget limits and alerts for Copilot Chat</w:t>
            </w:r>
          </w:p>
        </w:tc>
        <w:tc>
          <w:tcPr>
            <w:tcW w:w="2880" w:type="dxa"/>
          </w:tcPr>
          <w:p w14:paraId="20C50FB7" w14:textId="77777777" w:rsidR="00EC2429" w:rsidRDefault="00A412C9">
            <w:r>
              <w:t>MC1122160</w:t>
            </w:r>
          </w:p>
        </w:tc>
        <w:tc>
          <w:tcPr>
            <w:tcW w:w="2880" w:type="dxa"/>
          </w:tcPr>
          <w:p w14:paraId="42F8B2F3" w14:textId="77777777" w:rsidR="00EC2429" w:rsidRDefault="00A412C9">
            <w:r>
              <w:t>Immediately</w:t>
            </w:r>
          </w:p>
        </w:tc>
      </w:tr>
      <w:tr w:rsidR="00EC2429" w14:paraId="437F8705" w14:textId="77777777">
        <w:tc>
          <w:tcPr>
            <w:tcW w:w="2880" w:type="dxa"/>
          </w:tcPr>
          <w:p w14:paraId="4CBC6F8D" w14:textId="77777777" w:rsidR="00EC2429" w:rsidRDefault="00A412C9">
            <w:r>
              <w:t>Update custom reports to include new usage metrics</w:t>
            </w:r>
          </w:p>
        </w:tc>
        <w:tc>
          <w:tcPr>
            <w:tcW w:w="2880" w:type="dxa"/>
          </w:tcPr>
          <w:p w14:paraId="741048F7" w14:textId="77777777" w:rsidR="00EC2429" w:rsidRDefault="00A412C9">
            <w:r>
              <w:t>MC1136041</w:t>
            </w:r>
          </w:p>
        </w:tc>
        <w:tc>
          <w:tcPr>
            <w:tcW w:w="2880" w:type="dxa"/>
          </w:tcPr>
          <w:p w14:paraId="2FCC1648" w14:textId="77777777" w:rsidR="00EC2429" w:rsidRDefault="00A412C9">
            <w:r>
              <w:t>Before end of August 2025</w:t>
            </w:r>
          </w:p>
        </w:tc>
      </w:tr>
      <w:tr w:rsidR="00EC2429" w14:paraId="6AE64C0A" w14:textId="77777777">
        <w:tc>
          <w:tcPr>
            <w:tcW w:w="2880" w:type="dxa"/>
          </w:tcPr>
          <w:p w14:paraId="0E6BB3DF" w14:textId="77777777" w:rsidR="00EC2429" w:rsidRDefault="00A412C9">
            <w:r>
              <w:t>Set org-wide sharing permissions for Copilot agents</w:t>
            </w:r>
          </w:p>
        </w:tc>
        <w:tc>
          <w:tcPr>
            <w:tcW w:w="2880" w:type="dxa"/>
          </w:tcPr>
          <w:p w14:paraId="54E01873" w14:textId="77777777" w:rsidR="00EC2429" w:rsidRDefault="00A412C9">
            <w:r>
              <w:t>MC1138797</w:t>
            </w:r>
          </w:p>
        </w:tc>
        <w:tc>
          <w:tcPr>
            <w:tcW w:w="2880" w:type="dxa"/>
          </w:tcPr>
          <w:p w14:paraId="3416D496" w14:textId="77777777" w:rsidR="00EC2429" w:rsidRDefault="00A412C9">
            <w:r>
              <w:t>Before September 10, 2025</w:t>
            </w:r>
          </w:p>
        </w:tc>
      </w:tr>
      <w:tr w:rsidR="00EC2429" w14:paraId="5E8F7A5B" w14:textId="77777777">
        <w:tc>
          <w:tcPr>
            <w:tcW w:w="2880" w:type="dxa"/>
          </w:tcPr>
          <w:p w14:paraId="20001BC3" w14:textId="77777777" w:rsidR="00EC2429" w:rsidRDefault="00A412C9">
            <w:r>
              <w:t>Monitor Copilot Search usage trends</w:t>
            </w:r>
          </w:p>
        </w:tc>
        <w:tc>
          <w:tcPr>
            <w:tcW w:w="2880" w:type="dxa"/>
          </w:tcPr>
          <w:p w14:paraId="3F35D2B2" w14:textId="77777777" w:rsidR="00EC2429" w:rsidRDefault="00A412C9">
            <w:r>
              <w:t>MC1142624</w:t>
            </w:r>
          </w:p>
        </w:tc>
        <w:tc>
          <w:tcPr>
            <w:tcW w:w="2880" w:type="dxa"/>
          </w:tcPr>
          <w:p w14:paraId="0EE0BBC0" w14:textId="77777777" w:rsidR="00EC2429" w:rsidRDefault="00A412C9">
            <w:r>
              <w:t>Ongoing</w:t>
            </w:r>
          </w:p>
        </w:tc>
      </w:tr>
      <w:tr w:rsidR="00EC2429" w14:paraId="5EA35358" w14:textId="77777777">
        <w:tc>
          <w:tcPr>
            <w:tcW w:w="2880" w:type="dxa"/>
          </w:tcPr>
          <w:p w14:paraId="4155EB72" w14:textId="77777777" w:rsidR="00EC2429" w:rsidRDefault="00A412C9">
            <w:r>
              <w:t>Evaluate and purchase capacity packs for Copilot Chat</w:t>
            </w:r>
          </w:p>
        </w:tc>
        <w:tc>
          <w:tcPr>
            <w:tcW w:w="2880" w:type="dxa"/>
          </w:tcPr>
          <w:p w14:paraId="18364DF5" w14:textId="77777777" w:rsidR="00EC2429" w:rsidRDefault="00A412C9">
            <w:r>
              <w:t>MC1155434</w:t>
            </w:r>
          </w:p>
        </w:tc>
        <w:tc>
          <w:tcPr>
            <w:tcW w:w="2880" w:type="dxa"/>
          </w:tcPr>
          <w:p w14:paraId="765965CD" w14:textId="77777777" w:rsidR="00EC2429" w:rsidRDefault="00A412C9">
            <w:r>
              <w:t>Before pay-as-you-go charges begin</w:t>
            </w:r>
          </w:p>
        </w:tc>
      </w:tr>
    </w:tbl>
    <w:p w14:paraId="3AC14A22" w14:textId="77777777" w:rsidR="00EC2429" w:rsidRDefault="00A412C9">
      <w:pPr>
        <w:pStyle w:val="Heading2"/>
      </w:pPr>
      <w:r>
        <w:lastRenderedPageBreak/>
        <w:t>Draft Email to Team</w:t>
      </w:r>
    </w:p>
    <w:p w14:paraId="2445DB29" w14:textId="77777777" w:rsidR="00EC2429" w:rsidRDefault="00A412C9">
      <w:r>
        <w:br/>
        <w:t>Subject: Upcoming Changes to Copilot Reporting Dashboards and Admin Center Views</w:t>
      </w:r>
      <w:r>
        <w:br/>
      </w:r>
      <w:r>
        <w:br/>
        <w:t>Hi Team,</w:t>
      </w:r>
      <w:r>
        <w:br/>
      </w:r>
      <w:r>
        <w:br/>
        <w:t>Please review the latest updates to Microsoft 365 Copilot reporting dashboards and admin center views. These changes include new usage reports, budget controls, metrics enhancements, and licensing options.</w:t>
      </w:r>
      <w:r>
        <w:br/>
      </w:r>
      <w:r>
        <w:br/>
        <w:t>Key updates:</w:t>
      </w:r>
      <w:r>
        <w:br/>
        <w:t>- New message consumption reports (MC1069563)</w:t>
      </w:r>
      <w:r>
        <w:br/>
        <w:t>- Budget limits for pay-as-you-go billing (MC1122160)</w:t>
      </w:r>
      <w:r>
        <w:br/>
        <w:t>- Usage intensity and host app metrics (MC1136041)</w:t>
      </w:r>
      <w:r>
        <w:br/>
        <w:t>- Admin controls for Copilot agent sharing (MC1138797)</w:t>
      </w:r>
      <w:r>
        <w:br/>
        <w:t>- Copilot Search usage reports (MC1142624)</w:t>
      </w:r>
      <w:r>
        <w:br/>
        <w:t>- Prepaid capacity packs for Copilot Chat (MC1155434)</w:t>
      </w:r>
      <w:r>
        <w:br/>
      </w:r>
      <w:r>
        <w:br/>
        <w:t>Please refer to the attached checklist for actions required before rollout. For more details, visit the Message Center or Microsoft Learn and Roadmap links included in the document.</w:t>
      </w:r>
      <w:r>
        <w:br/>
      </w:r>
      <w:r>
        <w:br/>
        <w:t>Thanks,</w:t>
      </w:r>
      <w:r>
        <w:br/>
        <w:t>[Your Name]</w:t>
      </w:r>
      <w:r>
        <w:br/>
      </w:r>
    </w:p>
    <w:sectPr w:rsidR="00EC24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749456">
    <w:abstractNumId w:val="8"/>
  </w:num>
  <w:num w:numId="2" w16cid:durableId="1274706518">
    <w:abstractNumId w:val="6"/>
  </w:num>
  <w:num w:numId="3" w16cid:durableId="1581983176">
    <w:abstractNumId w:val="5"/>
  </w:num>
  <w:num w:numId="4" w16cid:durableId="790247063">
    <w:abstractNumId w:val="4"/>
  </w:num>
  <w:num w:numId="5" w16cid:durableId="502822642">
    <w:abstractNumId w:val="7"/>
  </w:num>
  <w:num w:numId="6" w16cid:durableId="533470397">
    <w:abstractNumId w:val="3"/>
  </w:num>
  <w:num w:numId="7" w16cid:durableId="223033775">
    <w:abstractNumId w:val="2"/>
  </w:num>
  <w:num w:numId="8" w16cid:durableId="1413694300">
    <w:abstractNumId w:val="1"/>
  </w:num>
  <w:num w:numId="9" w16cid:durableId="157897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CF3"/>
    <w:rsid w:val="006E7ED0"/>
    <w:rsid w:val="00A412C9"/>
    <w:rsid w:val="00AA1D8D"/>
    <w:rsid w:val="00B47730"/>
    <w:rsid w:val="00CB0664"/>
    <w:rsid w:val="00E700BB"/>
    <w:rsid w:val="00EC2429"/>
    <w:rsid w:val="00F34D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47F04"/>
  <w14:defaultImageDpi w14:val="300"/>
  <w15:docId w15:val="{4F6861AC-402B-4940-A56D-61366922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17C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.microsoft.com/" TargetMode="External"/><Relationship Id="rId13" Type="http://schemas.openxmlformats.org/officeDocument/2006/relationships/hyperlink" Target="https://learn.microsoft.com/en-us/microsoft-365/admin/manage/copilot-agent-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microsoft-365/admin/activity-reports/copilot-chat-usage" TargetMode="External"/><Relationship Id="rId12" Type="http://schemas.openxmlformats.org/officeDocument/2006/relationships/hyperlink" Target="https://admin.microsoft.com/" TargetMode="External"/><Relationship Id="rId17" Type="http://schemas.openxmlformats.org/officeDocument/2006/relationships/hyperlink" Target="https://techcommunity.microsoft.com/t5/copilot-updates/bg-p/CopilotUpdat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dmin.microsoft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dmin.microsoft.com/" TargetMode="External"/><Relationship Id="rId11" Type="http://schemas.openxmlformats.org/officeDocument/2006/relationships/hyperlink" Target="https://techcommunity.microsoft.com/t5/copilot-updates/bg-p/CopilotUpda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microsoft-365/roadmap?filters=&amp;searchterms=MC1142624" TargetMode="External"/><Relationship Id="rId10" Type="http://schemas.openxmlformats.org/officeDocument/2006/relationships/hyperlink" Target="https://admin.microsof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microsoft-365/roadmap?filters=&amp;searchterms=MC1122160" TargetMode="External"/><Relationship Id="rId14" Type="http://schemas.openxmlformats.org/officeDocument/2006/relationships/hyperlink" Target="https://admin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531</Words>
  <Characters>4173</Characters>
  <Application>Microsoft Office Word</Application>
  <DocSecurity>0</DocSecurity>
  <Lines>134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Mike Francis</cp:lastModifiedBy>
  <cp:revision>4</cp:revision>
  <dcterms:created xsi:type="dcterms:W3CDTF">2025-09-19T22:46:00Z</dcterms:created>
  <dcterms:modified xsi:type="dcterms:W3CDTF">2025-09-19T23:28:00Z</dcterms:modified>
  <cp:category/>
</cp:coreProperties>
</file>